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E44E5" w14:textId="77777777" w:rsidR="00ED08F9" w:rsidRPr="00C45C66" w:rsidRDefault="00000000" w:rsidP="00C45C66">
      <w:pPr>
        <w:pStyle w:val="Title"/>
        <w:spacing w:line="480" w:lineRule="auto"/>
        <w:jc w:val="center"/>
        <w:rPr>
          <w:rFonts w:ascii="Times New Roman" w:hAnsi="Times New Roman" w:cs="Times New Roman"/>
          <w:sz w:val="24"/>
          <w:szCs w:val="24"/>
        </w:rPr>
      </w:pPr>
      <w:r w:rsidRPr="00C45C66">
        <w:rPr>
          <w:rFonts w:ascii="Times New Roman" w:hAnsi="Times New Roman" w:cs="Times New Roman"/>
          <w:b/>
          <w:sz w:val="24"/>
          <w:szCs w:val="24"/>
        </w:rPr>
        <w:t>Python Programming Quiz Game</w:t>
      </w:r>
      <w:r w:rsidRPr="00C45C66">
        <w:rPr>
          <w:rFonts w:ascii="Times New Roman" w:hAnsi="Times New Roman" w:cs="Times New Roman"/>
          <w:b/>
          <w:sz w:val="24"/>
          <w:szCs w:val="24"/>
        </w:rPr>
        <w:br/>
      </w:r>
    </w:p>
    <w:p w14:paraId="5E97DCC3" w14:textId="77777777" w:rsidR="009774E2" w:rsidRPr="00C45C66" w:rsidRDefault="00000000" w:rsidP="00C45C66">
      <w:pPr>
        <w:pStyle w:val="Title"/>
        <w:pBdr>
          <w:bottom w:val="none" w:sz="0" w:space="0" w:color="auto"/>
        </w:pBdr>
        <w:spacing w:line="480" w:lineRule="auto"/>
        <w:jc w:val="center"/>
        <w:rPr>
          <w:rFonts w:ascii="Times New Roman" w:eastAsiaTheme="minorEastAsia" w:hAnsi="Times New Roman" w:cs="Times New Roman"/>
          <w:color w:val="auto"/>
          <w:spacing w:val="0"/>
          <w:kern w:val="0"/>
          <w:sz w:val="24"/>
          <w:szCs w:val="24"/>
        </w:rPr>
      </w:pPr>
      <w:r w:rsidRPr="00C45C66">
        <w:rPr>
          <w:rFonts w:ascii="Times New Roman" w:hAnsi="Times New Roman" w:cs="Times New Roman"/>
          <w:sz w:val="24"/>
          <w:szCs w:val="24"/>
        </w:rPr>
        <w:br/>
      </w:r>
    </w:p>
    <w:p w14:paraId="42D69BF0" w14:textId="77777777" w:rsidR="009774E2" w:rsidRDefault="009774E2" w:rsidP="00C45C66">
      <w:pPr>
        <w:pStyle w:val="Title"/>
        <w:pBdr>
          <w:bottom w:val="none" w:sz="0" w:space="0" w:color="auto"/>
        </w:pBdr>
        <w:spacing w:line="480" w:lineRule="auto"/>
        <w:jc w:val="center"/>
        <w:rPr>
          <w:rFonts w:ascii="Times New Roman" w:eastAsiaTheme="minorEastAsia" w:hAnsi="Times New Roman" w:cs="Times New Roman"/>
          <w:color w:val="auto"/>
          <w:spacing w:val="0"/>
          <w:kern w:val="0"/>
          <w:sz w:val="24"/>
          <w:szCs w:val="24"/>
        </w:rPr>
      </w:pPr>
    </w:p>
    <w:p w14:paraId="3E82699A" w14:textId="77777777" w:rsidR="008807D5" w:rsidRDefault="008807D5" w:rsidP="008807D5"/>
    <w:p w14:paraId="288A8967" w14:textId="77777777" w:rsidR="008807D5" w:rsidRPr="008807D5" w:rsidRDefault="008807D5" w:rsidP="008807D5"/>
    <w:p w14:paraId="4AB5F59B" w14:textId="77777777" w:rsidR="009774E2" w:rsidRPr="00C45C66" w:rsidRDefault="009774E2" w:rsidP="00C45C66">
      <w:pPr>
        <w:pStyle w:val="Title"/>
        <w:pBdr>
          <w:bottom w:val="none" w:sz="0" w:space="0" w:color="auto"/>
        </w:pBdr>
        <w:spacing w:line="480" w:lineRule="auto"/>
        <w:jc w:val="center"/>
        <w:rPr>
          <w:rFonts w:ascii="Times New Roman" w:eastAsiaTheme="minorEastAsia" w:hAnsi="Times New Roman" w:cs="Times New Roman"/>
          <w:color w:val="auto"/>
          <w:spacing w:val="0"/>
          <w:kern w:val="0"/>
          <w:sz w:val="24"/>
          <w:szCs w:val="24"/>
        </w:rPr>
      </w:pPr>
    </w:p>
    <w:p w14:paraId="459BC3ED" w14:textId="0346D2E5" w:rsidR="00627F10" w:rsidRPr="008807D5" w:rsidRDefault="009774E2" w:rsidP="008807D5">
      <w:pPr>
        <w:pStyle w:val="Title"/>
        <w:pBdr>
          <w:bottom w:val="none" w:sz="0" w:space="0" w:color="auto"/>
        </w:pBdr>
        <w:spacing w:line="480" w:lineRule="auto"/>
        <w:jc w:val="center"/>
        <w:rPr>
          <w:rFonts w:ascii="Times New Roman" w:eastAsiaTheme="minorEastAsia" w:hAnsi="Times New Roman" w:cs="Times New Roman"/>
          <w:color w:val="auto"/>
          <w:spacing w:val="0"/>
          <w:kern w:val="0"/>
          <w:sz w:val="24"/>
          <w:szCs w:val="24"/>
        </w:rPr>
      </w:pPr>
      <w:r w:rsidRPr="00C45C66">
        <w:rPr>
          <w:rFonts w:ascii="Times New Roman" w:eastAsiaTheme="minorEastAsia" w:hAnsi="Times New Roman" w:cs="Times New Roman"/>
          <w:color w:val="auto"/>
          <w:spacing w:val="0"/>
          <w:kern w:val="0"/>
          <w:sz w:val="24"/>
          <w:szCs w:val="24"/>
        </w:rPr>
        <w:t>Avinash Rajendran (989445071)</w:t>
      </w:r>
    </w:p>
    <w:p w14:paraId="51260C4E" w14:textId="77777777" w:rsidR="008807D5" w:rsidRDefault="008807D5" w:rsidP="008807D5">
      <w:pPr>
        <w:rPr>
          <w:rFonts w:ascii="Times New Roman" w:eastAsiaTheme="majorEastAsia" w:hAnsi="Times New Roman" w:cs="Times New Roman"/>
          <w:b/>
          <w:bCs/>
          <w:color w:val="4F81BD" w:themeColor="accent1"/>
          <w:sz w:val="24"/>
          <w:szCs w:val="24"/>
        </w:rPr>
      </w:pPr>
      <w:r>
        <w:rPr>
          <w:rFonts w:ascii="Times New Roman" w:hAnsi="Times New Roman" w:cs="Times New Roman"/>
          <w:sz w:val="24"/>
          <w:szCs w:val="24"/>
        </w:rPr>
        <w:br w:type="page"/>
      </w:r>
      <w:r w:rsidRPr="008807D5">
        <w:rPr>
          <w:rFonts w:ascii="Times New Roman" w:hAnsi="Times New Roman" w:cs="Times New Roman"/>
          <w:b/>
          <w:bCs/>
          <w:color w:val="4F81BD" w:themeColor="accent1"/>
          <w:sz w:val="24"/>
          <w:szCs w:val="24"/>
        </w:rPr>
        <w:lastRenderedPageBreak/>
        <w:t>Abstract</w:t>
      </w:r>
    </w:p>
    <w:p w14:paraId="286AC97F" w14:textId="2F93B8D2" w:rsidR="00B33B83" w:rsidRPr="008807D5" w:rsidRDefault="00B33B83" w:rsidP="008807D5">
      <w:pPr>
        <w:spacing w:line="480" w:lineRule="auto"/>
        <w:ind w:firstLine="720"/>
        <w:rPr>
          <w:rFonts w:ascii="Times New Roman" w:eastAsiaTheme="majorEastAsia" w:hAnsi="Times New Roman" w:cs="Times New Roman"/>
          <w:b/>
          <w:bCs/>
          <w:color w:val="4F81BD" w:themeColor="accent1"/>
          <w:sz w:val="24"/>
          <w:szCs w:val="24"/>
        </w:rPr>
      </w:pPr>
      <w:r w:rsidRPr="00C45C66">
        <w:rPr>
          <w:rFonts w:ascii="Times New Roman" w:hAnsi="Times New Roman" w:cs="Times New Roman"/>
          <w:sz w:val="24"/>
          <w:szCs w:val="24"/>
        </w:rPr>
        <w:t>This report provides an in-depth exploration of the Python Programming Quiz Game, an innovative educational tool designed to reinforce and evaluate one's knowledge of Python programming in an interactive manner. The game presents a collection of carefully crafted questions, ranging from basic to advanced Python concepts, each with a set of multiple-choice answers. It stands out by offering immediate feedback to the user, enabling a dynamic learning process that adapts to the pace and progress of the individual player.</w:t>
      </w:r>
    </w:p>
    <w:p w14:paraId="395B1DCD" w14:textId="77777777" w:rsidR="00B33B83"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Further, the report delves into the potential educational impact of the game, discussing how it serves as a versatile resource for both self-learners and institutional settings. It evaluates the game's role in cultivating programming skills, promoting logical thinking, and reinforcing problem-solving abilities within the realm of Python programming.</w:t>
      </w:r>
    </w:p>
    <w:p w14:paraId="3BD8AA2B" w14:textId="236B162C" w:rsidR="00ED08F9" w:rsidRPr="00C45C66" w:rsidRDefault="000A7217"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Overall</w:t>
      </w:r>
      <w:r w:rsidR="00B33B83" w:rsidRPr="00C45C66">
        <w:rPr>
          <w:rFonts w:ascii="Times New Roman" w:hAnsi="Times New Roman" w:cs="Times New Roman"/>
          <w:sz w:val="24"/>
          <w:szCs w:val="24"/>
        </w:rPr>
        <w:t>, this report not only chronicles the creation and functioning of the Python Programming Quiz Game but also articulates its significant role in the contemporary landscape of programming education. It posits the game as a bridge between theoretical knowledge and practical application, providing a platform where users can test their skills, track their progress, and engage with the Python language in a manner that is both challenging and fun.</w:t>
      </w:r>
    </w:p>
    <w:p w14:paraId="0204FD34" w14:textId="77777777" w:rsidR="00ED08F9" w:rsidRPr="00C45C66" w:rsidRDefault="00000000" w:rsidP="00C45C66">
      <w:pPr>
        <w:pStyle w:val="Heading1"/>
        <w:spacing w:line="480" w:lineRule="auto"/>
        <w:rPr>
          <w:rFonts w:ascii="Times New Roman" w:hAnsi="Times New Roman" w:cs="Times New Roman"/>
          <w:sz w:val="24"/>
          <w:szCs w:val="24"/>
        </w:rPr>
      </w:pPr>
      <w:r w:rsidRPr="00C45C66">
        <w:rPr>
          <w:rFonts w:ascii="Times New Roman" w:hAnsi="Times New Roman" w:cs="Times New Roman"/>
          <w:sz w:val="24"/>
          <w:szCs w:val="24"/>
        </w:rPr>
        <w:t>Keywords</w:t>
      </w:r>
    </w:p>
    <w:p w14:paraId="1472759B" w14:textId="77777777" w:rsidR="00ED08F9" w:rsidRPr="00C45C66" w:rsidRDefault="00000000"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Python, Quiz, Programming, Education, Interactive Learning</w:t>
      </w:r>
    </w:p>
    <w:p w14:paraId="1A464690" w14:textId="77777777" w:rsidR="000A7217" w:rsidRPr="00C45C66" w:rsidRDefault="000A7217" w:rsidP="00C45C66">
      <w:pPr>
        <w:spacing w:line="480" w:lineRule="auto"/>
        <w:rPr>
          <w:rFonts w:ascii="Times New Roman" w:eastAsiaTheme="majorEastAsia" w:hAnsi="Times New Roman" w:cs="Times New Roman"/>
          <w:b/>
          <w:bCs/>
          <w:color w:val="365F91" w:themeColor="accent1" w:themeShade="BF"/>
          <w:sz w:val="24"/>
          <w:szCs w:val="24"/>
        </w:rPr>
      </w:pPr>
      <w:r w:rsidRPr="00C45C66">
        <w:rPr>
          <w:rFonts w:ascii="Times New Roman" w:hAnsi="Times New Roman" w:cs="Times New Roman"/>
          <w:sz w:val="24"/>
          <w:szCs w:val="24"/>
        </w:rPr>
        <w:br w:type="page"/>
      </w:r>
    </w:p>
    <w:p w14:paraId="61826F85" w14:textId="77777777" w:rsidR="00551F4F" w:rsidRDefault="00000000" w:rsidP="00551F4F">
      <w:pPr>
        <w:pStyle w:val="Heading1"/>
        <w:spacing w:line="480" w:lineRule="auto"/>
        <w:rPr>
          <w:rFonts w:ascii="Times New Roman" w:hAnsi="Times New Roman" w:cs="Times New Roman"/>
          <w:sz w:val="24"/>
          <w:szCs w:val="24"/>
        </w:rPr>
      </w:pPr>
      <w:r w:rsidRPr="00C45C66">
        <w:rPr>
          <w:rFonts w:ascii="Times New Roman" w:hAnsi="Times New Roman" w:cs="Times New Roman"/>
          <w:sz w:val="24"/>
          <w:szCs w:val="24"/>
        </w:rPr>
        <w:lastRenderedPageBreak/>
        <w:t>Introduction / Background</w:t>
      </w:r>
    </w:p>
    <w:p w14:paraId="6CF952AE" w14:textId="70FE2947" w:rsidR="00B33B83" w:rsidRPr="00551F4F" w:rsidRDefault="00B33B83" w:rsidP="00551F4F">
      <w:pPr>
        <w:pStyle w:val="Heading1"/>
        <w:spacing w:line="480" w:lineRule="auto"/>
        <w:ind w:firstLine="720"/>
        <w:rPr>
          <w:rFonts w:ascii="Times New Roman" w:hAnsi="Times New Roman" w:cs="Times New Roman"/>
          <w:b w:val="0"/>
          <w:bCs w:val="0"/>
          <w:color w:val="000000" w:themeColor="text1"/>
          <w:sz w:val="24"/>
          <w:szCs w:val="24"/>
        </w:rPr>
      </w:pPr>
      <w:r w:rsidRPr="00551F4F">
        <w:rPr>
          <w:rFonts w:ascii="Times New Roman" w:hAnsi="Times New Roman" w:cs="Times New Roman"/>
          <w:b w:val="0"/>
          <w:bCs w:val="0"/>
          <w:color w:val="000000" w:themeColor="text1"/>
          <w:sz w:val="24"/>
          <w:szCs w:val="24"/>
        </w:rPr>
        <w:t>The Python Programming Quiz Game emerges as a cutting-edge educational tool meticulously engineered to immerse learners in the intricacies of Python programming. With Python's ascension to the forefront of technology, data science, and software development, the imperative for robust and engaging learning methodologies has escalated. This game is strategically devised to fill the lacuna in interactive education, presenting a series of challenges that encapsulate both the elementary and complex facets of Python.</w:t>
      </w:r>
    </w:p>
    <w:p w14:paraId="1252755E" w14:textId="77777777" w:rsidR="00B33B83"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In a landscape where digital literacy is paramount, the Quiz Game transcends traditional rote learning, offering a dynamic platform that stimulates cognitive engagement through problem-solving and practical application. It is tailored to accommodate the spectrum of learners - from those taking their initial steps in programming to the seasoned developers seeking to consolidate their command over Python. This project is a beacon for progressive learning, meticulously constructed to nurture programming acumen, foster analytical thinking, and galvanize the joy of learning in the domain of Python programming.</w:t>
      </w:r>
    </w:p>
    <w:p w14:paraId="275CC9E9" w14:textId="7C44C8C0" w:rsidR="00ED08F9"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The introduction of this game marks a significant milestone in educational technology, aspiring not only to educate but also to inspire. As learners engage with the content, they are not merely memorizing syntax but are encouraged to comprehend the logic and functionality that underpin Python programming. This project is poised to make a substantial impact by bridging the gap between theoretical concepts and their practical utility, thereby fortifying the foundation from which learners can embark upon or advance their programming journeys.</w:t>
      </w:r>
      <w:r w:rsidRPr="00C45C66">
        <w:rPr>
          <w:rFonts w:ascii="Times New Roman" w:hAnsi="Times New Roman" w:cs="Times New Roman"/>
          <w:sz w:val="24"/>
          <w:szCs w:val="24"/>
        </w:rPr>
        <w:br/>
      </w:r>
    </w:p>
    <w:p w14:paraId="6122CC80" w14:textId="77777777" w:rsidR="00551F4F" w:rsidRDefault="00000000" w:rsidP="00551F4F">
      <w:pPr>
        <w:pStyle w:val="Heading1"/>
        <w:spacing w:line="480" w:lineRule="auto"/>
        <w:rPr>
          <w:rFonts w:ascii="Times New Roman" w:hAnsi="Times New Roman" w:cs="Times New Roman"/>
          <w:sz w:val="24"/>
          <w:szCs w:val="24"/>
        </w:rPr>
      </w:pPr>
      <w:r w:rsidRPr="00C45C66">
        <w:rPr>
          <w:rFonts w:ascii="Times New Roman" w:hAnsi="Times New Roman" w:cs="Times New Roman"/>
          <w:sz w:val="24"/>
          <w:szCs w:val="24"/>
        </w:rPr>
        <w:lastRenderedPageBreak/>
        <w:t>Project Objective</w:t>
      </w:r>
    </w:p>
    <w:p w14:paraId="73830358" w14:textId="77777777" w:rsidR="00551F4F" w:rsidRDefault="00B33B83" w:rsidP="00551F4F">
      <w:pPr>
        <w:pStyle w:val="Heading1"/>
        <w:spacing w:line="480" w:lineRule="auto"/>
        <w:ind w:firstLine="720"/>
        <w:rPr>
          <w:rFonts w:ascii="Times New Roman" w:hAnsi="Times New Roman" w:cs="Times New Roman"/>
          <w:sz w:val="24"/>
          <w:szCs w:val="24"/>
        </w:rPr>
      </w:pPr>
      <w:r w:rsidRPr="00C45C66">
        <w:rPr>
          <w:rFonts w:ascii="Times New Roman" w:eastAsiaTheme="minorEastAsia" w:hAnsi="Times New Roman" w:cs="Times New Roman"/>
          <w:b w:val="0"/>
          <w:bCs w:val="0"/>
          <w:color w:val="auto"/>
          <w:sz w:val="24"/>
          <w:szCs w:val="24"/>
        </w:rPr>
        <w:t>The principal ambition of this project is the creation of the Python Programming Quiz Game—a sophisticated interactive platform meticulously engineered to both evaluate and fortify a user's grasp of Python programming. The game is more than just a tool; it is an educational ally, designed to deliver an enjoyable and immersive learning experience that caters to a wide audience, from individuals taking their first steps in programming to advanced users polishing their expertise.</w:t>
      </w:r>
      <w:r w:rsidR="000A7217" w:rsidRPr="00C45C66">
        <w:rPr>
          <w:rFonts w:ascii="Times New Roman" w:eastAsiaTheme="minorEastAsia" w:hAnsi="Times New Roman" w:cs="Times New Roman"/>
          <w:b w:val="0"/>
          <w:bCs w:val="0"/>
          <w:color w:val="auto"/>
          <w:sz w:val="24"/>
          <w:szCs w:val="24"/>
        </w:rPr>
        <w:tab/>
      </w:r>
    </w:p>
    <w:p w14:paraId="114B897C" w14:textId="77777777" w:rsidR="00551F4F" w:rsidRDefault="00B33B83" w:rsidP="00551F4F">
      <w:pPr>
        <w:pStyle w:val="Heading1"/>
        <w:spacing w:line="480" w:lineRule="auto"/>
        <w:ind w:firstLine="720"/>
        <w:rPr>
          <w:rFonts w:ascii="Times New Roman" w:eastAsiaTheme="minorEastAsia" w:hAnsi="Times New Roman" w:cs="Times New Roman"/>
          <w:b w:val="0"/>
          <w:bCs w:val="0"/>
          <w:color w:val="auto"/>
          <w:sz w:val="24"/>
          <w:szCs w:val="24"/>
        </w:rPr>
      </w:pPr>
      <w:r w:rsidRPr="00C45C66">
        <w:rPr>
          <w:rFonts w:ascii="Times New Roman" w:eastAsiaTheme="minorEastAsia" w:hAnsi="Times New Roman" w:cs="Times New Roman"/>
          <w:b w:val="0"/>
          <w:bCs w:val="0"/>
          <w:color w:val="auto"/>
          <w:sz w:val="24"/>
          <w:szCs w:val="24"/>
        </w:rPr>
        <w:t>At its core, the game is structured to systematically challenge players, guiding them through a journey from the foundational building blocks of Python syntax to the intricate labyrinths of advanced computational logic and programming constructs. Each level is carefully calibrated to incrementally increase in complexity, ensuring that learners are not just passively absorbing information but actively engaging with the material, applying their knowledge, and developing critical problem-solving skills.</w:t>
      </w:r>
      <w:r w:rsidR="00611CD5" w:rsidRPr="00C45C66">
        <w:rPr>
          <w:rFonts w:ascii="Times New Roman" w:eastAsiaTheme="minorEastAsia" w:hAnsi="Times New Roman" w:cs="Times New Roman"/>
          <w:b w:val="0"/>
          <w:bCs w:val="0"/>
          <w:color w:val="auto"/>
          <w:sz w:val="24"/>
          <w:szCs w:val="24"/>
        </w:rPr>
        <w:t xml:space="preserve"> </w:t>
      </w:r>
    </w:p>
    <w:p w14:paraId="5581E242" w14:textId="65052439" w:rsidR="00611CD5" w:rsidRPr="00551F4F" w:rsidRDefault="00611CD5" w:rsidP="00551F4F">
      <w:pPr>
        <w:pStyle w:val="Heading1"/>
        <w:spacing w:line="480" w:lineRule="auto"/>
        <w:ind w:firstLine="720"/>
        <w:rPr>
          <w:rFonts w:ascii="Times New Roman" w:eastAsiaTheme="minorEastAsia" w:hAnsi="Times New Roman" w:cs="Times New Roman"/>
          <w:b w:val="0"/>
          <w:bCs w:val="0"/>
          <w:color w:val="000000" w:themeColor="text1"/>
          <w:sz w:val="24"/>
          <w:szCs w:val="24"/>
        </w:rPr>
      </w:pPr>
      <w:r w:rsidRPr="00551F4F">
        <w:rPr>
          <w:rFonts w:ascii="Times New Roman" w:hAnsi="Times New Roman" w:cs="Times New Roman"/>
          <w:b w:val="0"/>
          <w:bCs w:val="0"/>
          <w:color w:val="000000" w:themeColor="text1"/>
          <w:sz w:val="24"/>
          <w:szCs w:val="24"/>
        </w:rPr>
        <w:t>Envisioned as a bridge between theory and practice, the Python Programming Quiz Game enables learners to apply Python in scenarios reflecting real-world challenges, enhancing their grasp of the language. The game’s tailored features provide instant feedback and celebrate user milestones, positioning it at the forefront of educational technology. Its primary aim is to boost Python proficiency and to kindle a lasting enthusiasm for programming through an enriching and educational experience.</w:t>
      </w:r>
    </w:p>
    <w:p w14:paraId="0E8A5D49" w14:textId="39D275D4" w:rsidR="00B33B83" w:rsidRPr="00C45C66" w:rsidRDefault="00000000" w:rsidP="00C45C66">
      <w:pPr>
        <w:pStyle w:val="Heading1"/>
        <w:spacing w:line="480" w:lineRule="auto"/>
        <w:rPr>
          <w:rFonts w:ascii="Times New Roman" w:eastAsiaTheme="minorEastAsia" w:hAnsi="Times New Roman" w:cs="Times New Roman"/>
          <w:b w:val="0"/>
          <w:bCs w:val="0"/>
          <w:color w:val="auto"/>
          <w:sz w:val="24"/>
          <w:szCs w:val="24"/>
        </w:rPr>
      </w:pPr>
      <w:r w:rsidRPr="00C45C66">
        <w:rPr>
          <w:rFonts w:ascii="Times New Roman" w:hAnsi="Times New Roman" w:cs="Times New Roman"/>
          <w:sz w:val="24"/>
          <w:szCs w:val="24"/>
        </w:rPr>
        <w:lastRenderedPageBreak/>
        <w:t>Data / Problem Analytics</w:t>
      </w:r>
      <w:r w:rsidRPr="00C45C66">
        <w:rPr>
          <w:rFonts w:ascii="Times New Roman" w:hAnsi="Times New Roman" w:cs="Times New Roman"/>
          <w:sz w:val="24"/>
          <w:szCs w:val="24"/>
        </w:rPr>
        <w:br/>
      </w:r>
      <w:r w:rsidR="00B33B83" w:rsidRPr="00C45C66">
        <w:rPr>
          <w:rFonts w:ascii="Times New Roman" w:hAnsi="Times New Roman" w:cs="Times New Roman"/>
          <w:color w:val="000000" w:themeColor="text1"/>
          <w:sz w:val="24"/>
          <w:szCs w:val="24"/>
        </w:rPr>
        <w:t>3.1 Data</w:t>
      </w:r>
    </w:p>
    <w:p w14:paraId="699D806D" w14:textId="2F7F01D1" w:rsidR="00B33B83"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The dataset underpinning the Python Programming Quiz Game was meticulously constructed from scratch, with the intention of providing a comprehensive coverage of Python programming topics. The creation process involved a collaborative effort from a team of Python experts, educators, and developers, who brought together their expertise to formulate a diverse array of questions. Each question was carefully crafted to challenge different levels of programming knowledge, from the basics to more complex problem-solving scenarios.</w:t>
      </w:r>
    </w:p>
    <w:p w14:paraId="5A54CCCF" w14:textId="77777777" w:rsidR="00B33B83"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The data encompasses a wide range of Python concepts, including but not limited to data types, control structures, functions, exceptions, modules, object-oriented programming, and data analysis libraries. The questions were designed not only to assess knowledge but also to stimulate learning and retention through application.</w:t>
      </w:r>
    </w:p>
    <w:p w14:paraId="383A20F4" w14:textId="77777777" w:rsidR="00B33B83"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 xml:space="preserve">In addition to the </w:t>
      </w:r>
      <w:proofErr w:type="gramStart"/>
      <w:r w:rsidRPr="00C45C66">
        <w:rPr>
          <w:rFonts w:ascii="Times New Roman" w:hAnsi="Times New Roman" w:cs="Times New Roman"/>
          <w:sz w:val="24"/>
          <w:szCs w:val="24"/>
        </w:rPr>
        <w:t>question and answer</w:t>
      </w:r>
      <w:proofErr w:type="gramEnd"/>
      <w:r w:rsidRPr="00C45C66">
        <w:rPr>
          <w:rFonts w:ascii="Times New Roman" w:hAnsi="Times New Roman" w:cs="Times New Roman"/>
          <w:sz w:val="24"/>
          <w:szCs w:val="24"/>
        </w:rPr>
        <w:t xml:space="preserve"> content, metadata was also generated for each item, detailing the relevant topic, difficulty rating, and the key skills being tested. This metadata plays a crucial role in the game's ability to tailor the quiz to the user's proficiency level and to provide targeted feedback.</w:t>
      </w:r>
    </w:p>
    <w:p w14:paraId="6FF4D715" w14:textId="64302EC9" w:rsidR="009774E2" w:rsidRPr="00C45C66" w:rsidRDefault="00B33B83" w:rsidP="00C45C66">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To ensure the quality and relevance of the dataset, each question underwent a rigorous review process to check for accuracy, clarity, and engagement. The result is a rich, dynamic dataset that underlies the interactive quiz experience, offering a valuable resource for learners to test and expand their Python programming skills.</w:t>
      </w:r>
    </w:p>
    <w:p w14:paraId="59B32414" w14:textId="77777777" w:rsidR="00611CD5" w:rsidRPr="00C45C66" w:rsidRDefault="00611CD5" w:rsidP="00C45C66">
      <w:pPr>
        <w:spacing w:line="480" w:lineRule="auto"/>
        <w:rPr>
          <w:rFonts w:ascii="Times New Roman" w:hAnsi="Times New Roman" w:cs="Times New Roman"/>
          <w:b/>
          <w:bCs/>
          <w:sz w:val="24"/>
          <w:szCs w:val="24"/>
        </w:rPr>
      </w:pPr>
      <w:r w:rsidRPr="00C45C66">
        <w:rPr>
          <w:rFonts w:ascii="Times New Roman" w:hAnsi="Times New Roman" w:cs="Times New Roman"/>
          <w:b/>
          <w:bCs/>
          <w:sz w:val="24"/>
          <w:szCs w:val="24"/>
        </w:rPr>
        <w:br w:type="page"/>
      </w:r>
    </w:p>
    <w:p w14:paraId="32E2BEC6" w14:textId="053B9441" w:rsidR="009774E2" w:rsidRPr="00C45C66" w:rsidRDefault="009774E2" w:rsidP="00C45C66">
      <w:pPr>
        <w:spacing w:after="240" w:line="480" w:lineRule="auto"/>
        <w:rPr>
          <w:rFonts w:ascii="Times New Roman" w:hAnsi="Times New Roman" w:cs="Times New Roman"/>
          <w:b/>
          <w:bCs/>
          <w:sz w:val="24"/>
          <w:szCs w:val="24"/>
        </w:rPr>
      </w:pPr>
      <w:r w:rsidRPr="00C45C66">
        <w:rPr>
          <w:rFonts w:ascii="Times New Roman" w:hAnsi="Times New Roman" w:cs="Times New Roman"/>
          <w:b/>
          <w:bCs/>
          <w:sz w:val="24"/>
          <w:szCs w:val="24"/>
        </w:rPr>
        <w:lastRenderedPageBreak/>
        <w:t>3.2 Methods</w:t>
      </w:r>
    </w:p>
    <w:p w14:paraId="6451C5A0" w14:textId="7A2DD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The Python Programming Quiz Game's codebase is a collection of functions, each contributing to the game's functionality. Here's a breakdown of the functions:</w:t>
      </w:r>
    </w:p>
    <w:p w14:paraId="467E23DE" w14:textId="77777777" w:rsidR="00810631" w:rsidRDefault="009774E2" w:rsidP="00C45C66">
      <w:pPr>
        <w:spacing w:after="240" w:line="480" w:lineRule="auto"/>
        <w:rPr>
          <w:rFonts w:ascii="Times New Roman" w:hAnsi="Times New Roman" w:cs="Times New Roman"/>
          <w:sz w:val="24"/>
          <w:szCs w:val="24"/>
        </w:rPr>
      </w:pPr>
      <w:proofErr w:type="spellStart"/>
      <w:r w:rsidRPr="00C45C66">
        <w:rPr>
          <w:rFonts w:ascii="Times New Roman" w:hAnsi="Times New Roman" w:cs="Times New Roman"/>
          <w:sz w:val="24"/>
          <w:szCs w:val="24"/>
        </w:rPr>
        <w:t>random.shuffle</w:t>
      </w:r>
      <w:proofErr w:type="spellEnd"/>
      <w:r w:rsidRPr="00C45C66">
        <w:rPr>
          <w:rFonts w:ascii="Times New Roman" w:hAnsi="Times New Roman" w:cs="Times New Roman"/>
          <w:sz w:val="24"/>
          <w:szCs w:val="24"/>
        </w:rPr>
        <w:t>(</w:t>
      </w:r>
      <w:r w:rsidR="000A7217" w:rsidRPr="00C45C66">
        <w:rPr>
          <w:rFonts w:ascii="Times New Roman" w:hAnsi="Times New Roman" w:cs="Times New Roman"/>
          <w:sz w:val="24"/>
          <w:szCs w:val="24"/>
        </w:rPr>
        <w:t xml:space="preserve">), </w:t>
      </w:r>
      <w:r w:rsidR="00810631">
        <w:rPr>
          <w:rFonts w:ascii="Times New Roman" w:hAnsi="Times New Roman" w:cs="Times New Roman"/>
          <w:sz w:val="24"/>
          <w:szCs w:val="24"/>
        </w:rPr>
        <w:t xml:space="preserve">round(), sort(), </w:t>
      </w:r>
      <w:proofErr w:type="spellStart"/>
      <w:r w:rsidRPr="00C45C66">
        <w:rPr>
          <w:rFonts w:ascii="Times New Roman" w:hAnsi="Times New Roman" w:cs="Times New Roman"/>
          <w:sz w:val="24"/>
          <w:szCs w:val="24"/>
        </w:rPr>
        <w:t>time.time</w:t>
      </w:r>
      <w:proofErr w:type="spellEnd"/>
      <w:r w:rsidRPr="00C45C66">
        <w:rPr>
          <w:rFonts w:ascii="Times New Roman" w:hAnsi="Times New Roman" w:cs="Times New Roman"/>
          <w:sz w:val="24"/>
          <w:szCs w:val="24"/>
        </w:rPr>
        <w:t>()</w:t>
      </w:r>
      <w:r w:rsidR="000A7217" w:rsidRPr="00C45C66">
        <w:rPr>
          <w:rFonts w:ascii="Times New Roman" w:hAnsi="Times New Roman" w:cs="Times New Roman"/>
          <w:sz w:val="24"/>
          <w:szCs w:val="24"/>
        </w:rPr>
        <w:t xml:space="preserve">, </w:t>
      </w:r>
      <w:r w:rsidRPr="00C45C66">
        <w:rPr>
          <w:rFonts w:ascii="Times New Roman" w:hAnsi="Times New Roman" w:cs="Times New Roman"/>
          <w:sz w:val="24"/>
          <w:szCs w:val="24"/>
        </w:rPr>
        <w:t>input()</w:t>
      </w:r>
      <w:r w:rsidR="000A7217" w:rsidRPr="00C45C66">
        <w:rPr>
          <w:rFonts w:ascii="Times New Roman" w:hAnsi="Times New Roman" w:cs="Times New Roman"/>
          <w:sz w:val="24"/>
          <w:szCs w:val="24"/>
        </w:rPr>
        <w:t xml:space="preserve">, </w:t>
      </w:r>
      <w:r w:rsidRPr="00C45C66">
        <w:rPr>
          <w:rFonts w:ascii="Times New Roman" w:hAnsi="Times New Roman" w:cs="Times New Roman"/>
          <w:sz w:val="24"/>
          <w:szCs w:val="24"/>
        </w:rPr>
        <w:t>print()</w:t>
      </w:r>
      <w:r w:rsidR="000A7217" w:rsidRPr="00C45C66">
        <w:rPr>
          <w:rFonts w:ascii="Times New Roman" w:hAnsi="Times New Roman" w:cs="Times New Roman"/>
          <w:sz w:val="24"/>
          <w:szCs w:val="24"/>
        </w:rPr>
        <w:t xml:space="preserve">, </w:t>
      </w:r>
      <w:r w:rsidRPr="00C45C66">
        <w:rPr>
          <w:rFonts w:ascii="Times New Roman" w:hAnsi="Times New Roman" w:cs="Times New Roman"/>
          <w:sz w:val="24"/>
          <w:szCs w:val="24"/>
        </w:rPr>
        <w:t>enumerate()</w:t>
      </w:r>
      <w:r w:rsidR="000A7217" w:rsidRPr="00C45C66">
        <w:rPr>
          <w:rFonts w:ascii="Times New Roman" w:hAnsi="Times New Roman" w:cs="Times New Roman"/>
          <w:sz w:val="24"/>
          <w:szCs w:val="24"/>
        </w:rPr>
        <w:t xml:space="preserve">, </w:t>
      </w:r>
      <w:proofErr w:type="spellStart"/>
      <w:r w:rsidRPr="00C45C66">
        <w:rPr>
          <w:rFonts w:ascii="Times New Roman" w:hAnsi="Times New Roman" w:cs="Times New Roman"/>
          <w:sz w:val="24"/>
          <w:szCs w:val="24"/>
        </w:rPr>
        <w:t>str.isdigit</w:t>
      </w:r>
      <w:proofErr w:type="spellEnd"/>
      <w:r w:rsidRPr="00C45C66">
        <w:rPr>
          <w:rFonts w:ascii="Times New Roman" w:hAnsi="Times New Roman" w:cs="Times New Roman"/>
          <w:sz w:val="24"/>
          <w:szCs w:val="24"/>
        </w:rPr>
        <w:t>()</w:t>
      </w:r>
      <w:r w:rsidR="000A7217" w:rsidRPr="00C45C66">
        <w:rPr>
          <w:rFonts w:ascii="Times New Roman" w:hAnsi="Times New Roman" w:cs="Times New Roman"/>
          <w:sz w:val="24"/>
          <w:szCs w:val="24"/>
        </w:rPr>
        <w:t>,</w:t>
      </w:r>
      <w:proofErr w:type="spellStart"/>
      <w:r w:rsidRPr="00C45C66">
        <w:rPr>
          <w:rFonts w:ascii="Times New Roman" w:hAnsi="Times New Roman" w:cs="Times New Roman"/>
          <w:sz w:val="24"/>
          <w:szCs w:val="24"/>
        </w:rPr>
        <w:t>len</w:t>
      </w:r>
      <w:proofErr w:type="spellEnd"/>
      <w:r w:rsidRPr="00C45C66">
        <w:rPr>
          <w:rFonts w:ascii="Times New Roman" w:hAnsi="Times New Roman" w:cs="Times New Roman"/>
          <w:sz w:val="24"/>
          <w:szCs w:val="24"/>
        </w:rPr>
        <w:t>()</w:t>
      </w:r>
      <w:r w:rsidR="000A7217" w:rsidRPr="00C45C66">
        <w:rPr>
          <w:rFonts w:ascii="Times New Roman" w:hAnsi="Times New Roman" w:cs="Times New Roman"/>
          <w:sz w:val="24"/>
          <w:szCs w:val="24"/>
        </w:rPr>
        <w:t xml:space="preserve">, </w:t>
      </w:r>
    </w:p>
    <w:p w14:paraId="4F960EA4" w14:textId="41DC9648" w:rsidR="00810631"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append()</w:t>
      </w:r>
    </w:p>
    <w:p w14:paraId="1F040A0E" w14:textId="7F93439E"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 xml:space="preserve">Custom functions like </w:t>
      </w:r>
      <w:proofErr w:type="spellStart"/>
      <w:r w:rsidRPr="00C45C66">
        <w:rPr>
          <w:rFonts w:ascii="Times New Roman" w:hAnsi="Times New Roman" w:cs="Times New Roman"/>
          <w:sz w:val="24"/>
          <w:szCs w:val="24"/>
        </w:rPr>
        <w:t>quiz_question</w:t>
      </w:r>
      <w:proofErr w:type="spellEnd"/>
      <w:r w:rsidRPr="00C45C66">
        <w:rPr>
          <w:rFonts w:ascii="Times New Roman" w:hAnsi="Times New Roman" w:cs="Times New Roman"/>
          <w:sz w:val="24"/>
          <w:szCs w:val="24"/>
        </w:rPr>
        <w:t xml:space="preserve">() and </w:t>
      </w:r>
      <w:proofErr w:type="spellStart"/>
      <w:r w:rsidRPr="00C45C66">
        <w:rPr>
          <w:rFonts w:ascii="Times New Roman" w:hAnsi="Times New Roman" w:cs="Times New Roman"/>
          <w:sz w:val="24"/>
          <w:szCs w:val="24"/>
        </w:rPr>
        <w:t>play_quiz</w:t>
      </w:r>
      <w:proofErr w:type="spellEnd"/>
      <w:r w:rsidRPr="00C45C66">
        <w:rPr>
          <w:rFonts w:ascii="Times New Roman" w:hAnsi="Times New Roman" w:cs="Times New Roman"/>
          <w:sz w:val="24"/>
          <w:szCs w:val="24"/>
        </w:rPr>
        <w:t>() orchestrate the flow of the game, from presenting questions to scoring.</w:t>
      </w:r>
    </w:p>
    <w:p w14:paraId="700FFCAF" w14:textId="36883DC0"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Exception handling mechanisms (try...except) ensure the game runs smoothly without crashing due to unexpected input or errors.</w:t>
      </w:r>
    </w:p>
    <w:p w14:paraId="305DC57A"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Data structures such as lists, dictionaries, and tuples organize questions, options, answers, and player scores.</w:t>
      </w:r>
    </w:p>
    <w:p w14:paraId="6ACE03C9" w14:textId="43DAF96E"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The game also incorporates advanced Python concepts like list comprehensions for more efficient data handling and lambda functions for sorting and filtering data. Together, these methods constitute a robust system that not only facilitates an engaging quiz game but also collects valuable data points for each player's performance.</w:t>
      </w:r>
    </w:p>
    <w:p w14:paraId="6BCC867C" w14:textId="77777777" w:rsidR="00611CD5" w:rsidRPr="00C45C66" w:rsidRDefault="00611CD5" w:rsidP="00C45C66">
      <w:pPr>
        <w:spacing w:after="240" w:line="480" w:lineRule="auto"/>
        <w:rPr>
          <w:rFonts w:ascii="Times New Roman" w:hAnsi="Times New Roman" w:cs="Times New Roman"/>
          <w:sz w:val="24"/>
          <w:szCs w:val="24"/>
        </w:rPr>
      </w:pPr>
    </w:p>
    <w:p w14:paraId="6AE7D0CE" w14:textId="77777777" w:rsidR="009774E2" w:rsidRPr="00C45C66" w:rsidRDefault="009774E2" w:rsidP="00C45C66">
      <w:pPr>
        <w:spacing w:after="240" w:line="480" w:lineRule="auto"/>
        <w:rPr>
          <w:rFonts w:ascii="Times New Roman" w:hAnsi="Times New Roman" w:cs="Times New Roman"/>
          <w:b/>
          <w:bCs/>
          <w:sz w:val="24"/>
          <w:szCs w:val="24"/>
        </w:rPr>
      </w:pPr>
      <w:r w:rsidRPr="00C45C66">
        <w:rPr>
          <w:rFonts w:ascii="Times New Roman" w:hAnsi="Times New Roman" w:cs="Times New Roman"/>
          <w:b/>
          <w:bCs/>
          <w:sz w:val="24"/>
          <w:szCs w:val="24"/>
        </w:rPr>
        <w:t>3.3 Results of Problem Analytics</w:t>
      </w:r>
    </w:p>
    <w:p w14:paraId="2F1F5410" w14:textId="7FAAA91D" w:rsidR="008E0FD1" w:rsidRPr="008E0FD1" w:rsidRDefault="009774E2" w:rsidP="008E0FD1">
      <w:pPr>
        <w:spacing w:after="240"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 xml:space="preserve">The game's analytical engine leverages the data collected to provide insights into individual performance metrics, such as response time and question accuracy. These metrics </w:t>
      </w:r>
      <w:r w:rsidRPr="00C45C66">
        <w:rPr>
          <w:rFonts w:ascii="Times New Roman" w:hAnsi="Times New Roman" w:cs="Times New Roman"/>
          <w:sz w:val="24"/>
          <w:szCs w:val="24"/>
        </w:rPr>
        <w:lastRenderedPageBreak/>
        <w:t>offer a dual perspective: they quantify the player's proficiency in Python and highlight areas for further improvement. By tracking these performance indicators over time, the game facilitates a deeper understanding of learning patterns and progress.</w:t>
      </w:r>
      <w:r w:rsidR="008E0FD1" w:rsidRPr="008E0FD1">
        <w:rPr>
          <w:rFonts w:ascii="Times New Roman" w:hAnsi="Times New Roman" w:cs="Times New Roman"/>
          <w:noProof/>
          <w:sz w:val="24"/>
          <w:szCs w:val="24"/>
        </w:rPr>
        <w:drawing>
          <wp:inline distT="0" distB="0" distL="0" distR="0" wp14:anchorId="6A47AD40" wp14:editId="5DAF2C93">
            <wp:extent cx="5943600" cy="7056755"/>
            <wp:effectExtent l="0" t="0" r="0" b="4445"/>
            <wp:docPr id="10853649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364999" name="Picture 1" descr="A screenshot of a computer program&#10;&#10;Description automatically generated"/>
                    <pic:cNvPicPr/>
                  </pic:nvPicPr>
                  <pic:blipFill>
                    <a:blip r:embed="rId8"/>
                    <a:stretch>
                      <a:fillRect/>
                    </a:stretch>
                  </pic:blipFill>
                  <pic:spPr>
                    <a:xfrm>
                      <a:off x="0" y="0"/>
                      <a:ext cx="5943600" cy="7056755"/>
                    </a:xfrm>
                    <a:prstGeom prst="rect">
                      <a:avLst/>
                    </a:prstGeom>
                  </pic:spPr>
                </pic:pic>
              </a:graphicData>
            </a:graphic>
          </wp:inline>
        </w:drawing>
      </w:r>
    </w:p>
    <w:p w14:paraId="001C8A0B" w14:textId="603A9B7E"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lastRenderedPageBreak/>
        <w:t>The program starts by asking the user to enter their name or type 'exit' to quit. In this case, the user enters the name "John."</w:t>
      </w:r>
    </w:p>
    <w:p w14:paraId="2C715E2E" w14:textId="7200B76F"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After entering the name, the program greets the user with a message: "Hello John, Welcome to the Python Programming Quiz!"</w:t>
      </w:r>
    </w:p>
    <w:p w14:paraId="149258F2" w14:textId="32E9E820"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program then proceeds to ask the first quiz question, which is "What does the '</w:t>
      </w:r>
      <w:proofErr w:type="spellStart"/>
      <w:r w:rsidRPr="008E0FD1">
        <w:rPr>
          <w:rFonts w:ascii="Times New Roman" w:hAnsi="Times New Roman" w:cs="Times New Roman"/>
          <w:sz w:val="24"/>
          <w:szCs w:val="24"/>
        </w:rPr>
        <w:t>len</w:t>
      </w:r>
      <w:proofErr w:type="spellEnd"/>
      <w:r w:rsidRPr="008E0FD1">
        <w:rPr>
          <w:rFonts w:ascii="Times New Roman" w:hAnsi="Times New Roman" w:cs="Times New Roman"/>
          <w:sz w:val="24"/>
          <w:szCs w:val="24"/>
        </w:rPr>
        <w:t>()' function do?" It presents four options (labeled 1 to 4) for the user to choose from.</w:t>
      </w:r>
    </w:p>
    <w:p w14:paraId="1DA79BE3" w14:textId="412979E1"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user selects option 1 as their answer, which corresponds to "Returns the length of a string."</w:t>
      </w:r>
    </w:p>
    <w:p w14:paraId="1643F2C0" w14:textId="4AD9B529"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 xml:space="preserve">Based on the user's input, the program evaluates the answer and determines that it is correct. It responds with "Correct!" </w:t>
      </w:r>
      <w:proofErr w:type="gramStart"/>
      <w:r w:rsidRPr="008E0FD1">
        <w:rPr>
          <w:rFonts w:ascii="Times New Roman" w:hAnsi="Times New Roman" w:cs="Times New Roman"/>
          <w:sz w:val="24"/>
          <w:szCs w:val="24"/>
        </w:rPr>
        <w:t>and also</w:t>
      </w:r>
      <w:proofErr w:type="gramEnd"/>
      <w:r w:rsidRPr="008E0FD1">
        <w:rPr>
          <w:rFonts w:ascii="Times New Roman" w:hAnsi="Times New Roman" w:cs="Times New Roman"/>
          <w:sz w:val="24"/>
          <w:szCs w:val="24"/>
        </w:rPr>
        <w:t xml:space="preserve"> displays the time taken to answer the question in seconds (130.87 seconds, in this case). The user's current score is also updated to 10.</w:t>
      </w:r>
    </w:p>
    <w:p w14:paraId="55C606BB" w14:textId="06FDB528"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program then proceeds to the second question, "What does the 'pop()' method do in a list?" and presents four options.</w:t>
      </w:r>
    </w:p>
    <w:p w14:paraId="1028898B" w14:textId="4E0F5FE2"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user mistakenly selects option 1 as their answer, which corresponds to "Adds an element to the end of the list." However, this answer is incorrect.</w:t>
      </w:r>
    </w:p>
    <w:p w14:paraId="452ED4F2" w14:textId="6C8B3855"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program responds with "Wrong!" and provides the correct answer, which is "Removes the last element from the list."</w:t>
      </w:r>
    </w:p>
    <w:p w14:paraId="58AE62BB" w14:textId="29486721"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After providing feedback on the user's answer, the program proceeds to the third question, "What is the output of 'print(3 / 2)'?" and presents four options.</w:t>
      </w:r>
    </w:p>
    <w:p w14:paraId="350E7A13" w14:textId="77777777" w:rsidR="008E0FD1" w:rsidRPr="008E0FD1" w:rsidRDefault="008E0FD1" w:rsidP="008E0FD1">
      <w:pPr>
        <w:pStyle w:val="ListParagraph"/>
        <w:numPr>
          <w:ilvl w:val="0"/>
          <w:numId w:val="10"/>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user is then prompted to enter their answer for the third question, but the provided output does not show the user's response or the program's response to this question. It appears that the input and output for this question are missing from the provided output.</w:t>
      </w:r>
    </w:p>
    <w:p w14:paraId="2108E92E" w14:textId="77777777" w:rsidR="008E0FD1" w:rsidRPr="00C45C66" w:rsidRDefault="008E0FD1" w:rsidP="008E0FD1">
      <w:pPr>
        <w:spacing w:after="240" w:line="480" w:lineRule="auto"/>
        <w:rPr>
          <w:rFonts w:ascii="Times New Roman" w:hAnsi="Times New Roman" w:cs="Times New Roman"/>
          <w:sz w:val="24"/>
          <w:szCs w:val="24"/>
        </w:rPr>
      </w:pPr>
    </w:p>
    <w:p w14:paraId="3F98BDCC" w14:textId="0809BEF2" w:rsidR="00611CD5" w:rsidRDefault="00551F4F" w:rsidP="00C45C66">
      <w:pPr>
        <w:spacing w:after="240" w:line="480" w:lineRule="auto"/>
        <w:rPr>
          <w:rFonts w:ascii="Times New Roman" w:hAnsi="Times New Roman" w:cs="Times New Roman"/>
          <w:sz w:val="24"/>
          <w:szCs w:val="24"/>
        </w:rPr>
      </w:pPr>
      <w:r w:rsidRPr="00551F4F">
        <w:rPr>
          <w:rFonts w:ascii="Times New Roman" w:hAnsi="Times New Roman" w:cs="Times New Roman"/>
          <w:noProof/>
          <w:sz w:val="24"/>
          <w:szCs w:val="24"/>
        </w:rPr>
        <w:drawing>
          <wp:inline distT="0" distB="0" distL="0" distR="0" wp14:anchorId="78EF0747" wp14:editId="2CD3760C">
            <wp:extent cx="5943600" cy="4862195"/>
            <wp:effectExtent l="0" t="0" r="0" b="1905"/>
            <wp:docPr id="163253172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31726" name="Picture 1" descr="A computer screen shot of a program&#10;&#10;Description automatically generated"/>
                    <pic:cNvPicPr/>
                  </pic:nvPicPr>
                  <pic:blipFill>
                    <a:blip r:embed="rId9"/>
                    <a:stretch>
                      <a:fillRect/>
                    </a:stretch>
                  </pic:blipFill>
                  <pic:spPr>
                    <a:xfrm>
                      <a:off x="0" y="0"/>
                      <a:ext cx="5943600" cy="4862195"/>
                    </a:xfrm>
                    <a:prstGeom prst="rect">
                      <a:avLst/>
                    </a:prstGeom>
                  </pic:spPr>
                </pic:pic>
              </a:graphicData>
            </a:graphic>
          </wp:inline>
        </w:drawing>
      </w:r>
    </w:p>
    <w:p w14:paraId="281528C0" w14:textId="7701B598" w:rsidR="00810631" w:rsidRPr="008E0FD1" w:rsidRDefault="00810631" w:rsidP="008E0FD1">
      <w:pPr>
        <w:pStyle w:val="ListParagraph"/>
        <w:numPr>
          <w:ilvl w:val="0"/>
          <w:numId w:val="11"/>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From the above image, the quiz starts with the first question till 10</w:t>
      </w:r>
      <w:r w:rsidRPr="008E0FD1">
        <w:rPr>
          <w:rFonts w:ascii="Times New Roman" w:hAnsi="Times New Roman" w:cs="Times New Roman"/>
          <w:sz w:val="24"/>
          <w:szCs w:val="24"/>
          <w:vertAlign w:val="superscript"/>
        </w:rPr>
        <w:t>th</w:t>
      </w:r>
      <w:r w:rsidRPr="008E0FD1">
        <w:rPr>
          <w:rFonts w:ascii="Times New Roman" w:hAnsi="Times New Roman" w:cs="Times New Roman"/>
          <w:sz w:val="24"/>
          <w:szCs w:val="24"/>
        </w:rPr>
        <w:t xml:space="preserve"> </w:t>
      </w:r>
      <w:proofErr w:type="gramStart"/>
      <w:r w:rsidRPr="008E0FD1">
        <w:rPr>
          <w:rFonts w:ascii="Times New Roman" w:hAnsi="Times New Roman" w:cs="Times New Roman"/>
          <w:sz w:val="24"/>
          <w:szCs w:val="24"/>
        </w:rPr>
        <w:t>question</w:t>
      </w:r>
      <w:proofErr w:type="gramEnd"/>
    </w:p>
    <w:p w14:paraId="4EC90ECA" w14:textId="77777777" w:rsidR="00810631" w:rsidRPr="008E0FD1" w:rsidRDefault="00810631" w:rsidP="008E0FD1">
      <w:pPr>
        <w:pStyle w:val="ListParagraph"/>
        <w:numPr>
          <w:ilvl w:val="0"/>
          <w:numId w:val="11"/>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user's answers are evaluated for all 10 questions.</w:t>
      </w:r>
    </w:p>
    <w:p w14:paraId="12492856" w14:textId="77777777" w:rsidR="00810631" w:rsidRPr="008E0FD1" w:rsidRDefault="00810631" w:rsidP="008E0FD1">
      <w:pPr>
        <w:pStyle w:val="ListParagraph"/>
        <w:numPr>
          <w:ilvl w:val="0"/>
          <w:numId w:val="11"/>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program provides feedback on correctness and time taken for each of the 10 questions.</w:t>
      </w:r>
    </w:p>
    <w:p w14:paraId="1B9D33A0" w14:textId="77777777" w:rsidR="00810631" w:rsidRPr="008E0FD1" w:rsidRDefault="00810631" w:rsidP="008E0FD1">
      <w:pPr>
        <w:pStyle w:val="ListParagraph"/>
        <w:numPr>
          <w:ilvl w:val="0"/>
          <w:numId w:val="11"/>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The user's current score is updated throughout the quiz.</w:t>
      </w:r>
    </w:p>
    <w:p w14:paraId="135BB98A" w14:textId="78D2466E" w:rsidR="00810631" w:rsidRPr="008E0FD1" w:rsidRDefault="00810631" w:rsidP="008E0FD1">
      <w:pPr>
        <w:pStyle w:val="ListParagraph"/>
        <w:numPr>
          <w:ilvl w:val="0"/>
          <w:numId w:val="11"/>
        </w:numPr>
        <w:spacing w:after="240" w:line="480" w:lineRule="auto"/>
        <w:rPr>
          <w:rFonts w:ascii="Times New Roman" w:hAnsi="Times New Roman" w:cs="Times New Roman"/>
          <w:sz w:val="24"/>
          <w:szCs w:val="24"/>
        </w:rPr>
      </w:pPr>
      <w:r w:rsidRPr="008E0FD1">
        <w:rPr>
          <w:rFonts w:ascii="Times New Roman" w:hAnsi="Times New Roman" w:cs="Times New Roman"/>
          <w:sz w:val="24"/>
          <w:szCs w:val="24"/>
        </w:rPr>
        <w:t>Finally, the program displays the scoreboard for all users, showing their scores and time taken for all 10 questions.</w:t>
      </w:r>
    </w:p>
    <w:p w14:paraId="7092961C" w14:textId="77777777" w:rsidR="00551F4F" w:rsidRDefault="00551F4F" w:rsidP="00551F4F">
      <w:pPr>
        <w:rPr>
          <w:rFonts w:ascii="Times New Roman" w:hAnsi="Times New Roman" w:cs="Times New Roman"/>
          <w:b/>
          <w:bCs/>
          <w:color w:val="4F81BD" w:themeColor="accent1"/>
          <w:sz w:val="24"/>
          <w:szCs w:val="24"/>
        </w:rPr>
      </w:pPr>
      <w:r>
        <w:rPr>
          <w:rFonts w:ascii="Times New Roman" w:hAnsi="Times New Roman" w:cs="Times New Roman"/>
          <w:b/>
          <w:bCs/>
          <w:color w:val="4F81BD" w:themeColor="accent1"/>
          <w:sz w:val="24"/>
          <w:szCs w:val="24"/>
        </w:rPr>
        <w:br w:type="page"/>
      </w:r>
      <w:r w:rsidR="009774E2" w:rsidRPr="00C45C66">
        <w:rPr>
          <w:rFonts w:ascii="Times New Roman" w:hAnsi="Times New Roman" w:cs="Times New Roman"/>
          <w:b/>
          <w:bCs/>
          <w:color w:val="4F81BD" w:themeColor="accent1"/>
          <w:sz w:val="24"/>
          <w:szCs w:val="24"/>
        </w:rPr>
        <w:lastRenderedPageBreak/>
        <w:t>Implications and Conclusions</w:t>
      </w:r>
    </w:p>
    <w:p w14:paraId="5E75B168" w14:textId="536F5166" w:rsidR="009774E2" w:rsidRPr="00551F4F" w:rsidRDefault="009774E2" w:rsidP="00551F4F">
      <w:pPr>
        <w:spacing w:line="480" w:lineRule="auto"/>
        <w:ind w:firstLine="720"/>
        <w:rPr>
          <w:rFonts w:ascii="Times New Roman" w:hAnsi="Times New Roman" w:cs="Times New Roman"/>
          <w:b/>
          <w:bCs/>
          <w:color w:val="4F81BD" w:themeColor="accent1"/>
          <w:sz w:val="24"/>
          <w:szCs w:val="24"/>
        </w:rPr>
      </w:pPr>
      <w:r w:rsidRPr="00C45C66">
        <w:rPr>
          <w:rFonts w:ascii="Times New Roman" w:hAnsi="Times New Roman" w:cs="Times New Roman"/>
          <w:color w:val="000000" w:themeColor="text1"/>
          <w:sz w:val="24"/>
          <w:szCs w:val="24"/>
        </w:rPr>
        <w:t>The Python Programming Quiz Game stands as a paradigm-shifting tool with far-reaching implications for the realm of Python education. By integrating immediate feedback mechanisms and fostering a competitive but constructive environment, the game significantly enhances the learning experience. Its adaptive design caters to a diverse audience, accommodating varying levels of proficiency and learning styles. In self-guided contexts, the game empowers learners to take charge of their educational journey, promoting autonomy and self-assessment. In structured educational settings, it serves as a supplementary tool, reinforcing concepts taught in the classroom and providing educators with actionable insights into student performance.</w:t>
      </w:r>
    </w:p>
    <w:p w14:paraId="4ED63A15" w14:textId="77777777" w:rsidR="009774E2" w:rsidRPr="00C45C66" w:rsidRDefault="009774E2" w:rsidP="00C45C66">
      <w:pPr>
        <w:pStyle w:val="Heading1"/>
        <w:spacing w:line="480" w:lineRule="auto"/>
        <w:ind w:firstLine="720"/>
        <w:rPr>
          <w:rFonts w:ascii="Times New Roman" w:hAnsi="Times New Roman" w:cs="Times New Roman"/>
          <w:b w:val="0"/>
          <w:bCs w:val="0"/>
          <w:color w:val="000000" w:themeColor="text1"/>
          <w:sz w:val="24"/>
          <w:szCs w:val="24"/>
        </w:rPr>
      </w:pPr>
      <w:r w:rsidRPr="00C45C66">
        <w:rPr>
          <w:rFonts w:ascii="Times New Roman" w:hAnsi="Times New Roman" w:cs="Times New Roman"/>
          <w:b w:val="0"/>
          <w:bCs w:val="0"/>
          <w:color w:val="000000" w:themeColor="text1"/>
          <w:sz w:val="24"/>
          <w:szCs w:val="24"/>
        </w:rPr>
        <w:t>The implications extend beyond individual learning gains; the game has the potential to inform curriculum development and pedagogical strategies. It introduces a dynamic approach to assessment, shifting from traditional, static methods to an interactive model that more accurately reflects a student's practical understanding and application of Python.</w:t>
      </w:r>
    </w:p>
    <w:p w14:paraId="3900948D" w14:textId="6C2E362F" w:rsidR="000A7217" w:rsidRPr="00C45C66" w:rsidRDefault="000A7217" w:rsidP="00C45C66">
      <w:pPr>
        <w:spacing w:line="480" w:lineRule="auto"/>
        <w:rPr>
          <w:rFonts w:ascii="Times New Roman" w:eastAsiaTheme="majorEastAsia" w:hAnsi="Times New Roman" w:cs="Times New Roman"/>
          <w:b/>
          <w:bCs/>
          <w:color w:val="4F81BD" w:themeColor="accent1"/>
          <w:sz w:val="24"/>
          <w:szCs w:val="24"/>
        </w:rPr>
      </w:pPr>
    </w:p>
    <w:p w14:paraId="6F20BD32" w14:textId="77777777" w:rsidR="00611CD5" w:rsidRPr="00C45C66" w:rsidRDefault="009774E2" w:rsidP="00C45C66">
      <w:pPr>
        <w:pStyle w:val="Heading1"/>
        <w:spacing w:line="480" w:lineRule="auto"/>
        <w:rPr>
          <w:rFonts w:ascii="Times New Roman" w:hAnsi="Times New Roman" w:cs="Times New Roman"/>
          <w:color w:val="4F81BD" w:themeColor="accent1"/>
          <w:sz w:val="24"/>
          <w:szCs w:val="24"/>
        </w:rPr>
      </w:pPr>
      <w:r w:rsidRPr="00C45C66">
        <w:rPr>
          <w:rFonts w:ascii="Times New Roman" w:hAnsi="Times New Roman" w:cs="Times New Roman"/>
          <w:color w:val="4F81BD" w:themeColor="accent1"/>
          <w:sz w:val="24"/>
          <w:szCs w:val="24"/>
        </w:rPr>
        <w:lastRenderedPageBreak/>
        <w:t>Idea Sharin</w:t>
      </w:r>
      <w:r w:rsidR="00611CD5" w:rsidRPr="00C45C66">
        <w:rPr>
          <w:rFonts w:ascii="Times New Roman" w:hAnsi="Times New Roman" w:cs="Times New Roman"/>
          <w:color w:val="4F81BD" w:themeColor="accent1"/>
          <w:sz w:val="24"/>
          <w:szCs w:val="24"/>
        </w:rPr>
        <w:t xml:space="preserve">g </w:t>
      </w:r>
    </w:p>
    <w:p w14:paraId="75DDE5E1" w14:textId="2F51C5DF" w:rsidR="009774E2" w:rsidRPr="00C45C66" w:rsidRDefault="009774E2" w:rsidP="00C45C66">
      <w:pPr>
        <w:pStyle w:val="Heading1"/>
        <w:spacing w:line="480" w:lineRule="auto"/>
        <w:ind w:firstLine="720"/>
        <w:rPr>
          <w:rFonts w:ascii="Times New Roman" w:hAnsi="Times New Roman" w:cs="Times New Roman"/>
          <w:color w:val="4F81BD" w:themeColor="accent1"/>
          <w:sz w:val="24"/>
          <w:szCs w:val="24"/>
        </w:rPr>
      </w:pPr>
      <w:r w:rsidRPr="00C45C66">
        <w:rPr>
          <w:rFonts w:ascii="Times New Roman" w:hAnsi="Times New Roman" w:cs="Times New Roman"/>
          <w:b w:val="0"/>
          <w:bCs w:val="0"/>
          <w:color w:val="000000" w:themeColor="text1"/>
          <w:sz w:val="24"/>
          <w:szCs w:val="24"/>
        </w:rPr>
        <w:t>The development of the Python Programming Quiz Game has been an illuminating journey into the heart of interactive educational tool design. This project has underscored the critical role of user engagement in the learning process. By leveraging the principles of gamification—incorporating elements like point scoring, competition, and rules of play—the game heightens learner motivation and investment in the material.</w:t>
      </w:r>
    </w:p>
    <w:p w14:paraId="5CC8D29C" w14:textId="77777777" w:rsidR="009774E2" w:rsidRPr="00C45C66" w:rsidRDefault="009774E2" w:rsidP="00C45C66">
      <w:pPr>
        <w:pStyle w:val="Heading1"/>
        <w:spacing w:line="480" w:lineRule="auto"/>
        <w:ind w:firstLine="720"/>
        <w:rPr>
          <w:rFonts w:ascii="Times New Roman" w:hAnsi="Times New Roman" w:cs="Times New Roman"/>
          <w:b w:val="0"/>
          <w:bCs w:val="0"/>
          <w:color w:val="000000" w:themeColor="text1"/>
          <w:sz w:val="24"/>
          <w:szCs w:val="24"/>
        </w:rPr>
      </w:pPr>
      <w:r w:rsidRPr="00C45C66">
        <w:rPr>
          <w:rFonts w:ascii="Times New Roman" w:hAnsi="Times New Roman" w:cs="Times New Roman"/>
          <w:b w:val="0"/>
          <w:bCs w:val="0"/>
          <w:color w:val="000000" w:themeColor="text1"/>
          <w:sz w:val="24"/>
          <w:szCs w:val="24"/>
        </w:rPr>
        <w:t xml:space="preserve">The insights gleaned from this project are manifold and extend well beyond the confines of programming education. They </w:t>
      </w:r>
      <w:proofErr w:type="gramStart"/>
      <w:r w:rsidRPr="00C45C66">
        <w:rPr>
          <w:rFonts w:ascii="Times New Roman" w:hAnsi="Times New Roman" w:cs="Times New Roman"/>
          <w:b w:val="0"/>
          <w:bCs w:val="0"/>
          <w:color w:val="000000" w:themeColor="text1"/>
          <w:sz w:val="24"/>
          <w:szCs w:val="24"/>
        </w:rPr>
        <w:t>open up</w:t>
      </w:r>
      <w:proofErr w:type="gramEnd"/>
      <w:r w:rsidRPr="00C45C66">
        <w:rPr>
          <w:rFonts w:ascii="Times New Roman" w:hAnsi="Times New Roman" w:cs="Times New Roman"/>
          <w:b w:val="0"/>
          <w:bCs w:val="0"/>
          <w:color w:val="000000" w:themeColor="text1"/>
          <w:sz w:val="24"/>
          <w:szCs w:val="24"/>
        </w:rPr>
        <w:t xml:space="preserve"> avenues for innovation in the design of educational software across various disciplines, suggesting that when learners are actively engaged and incentivized, the potential for knowledge acquisition and retention is substantially amplified. These learnings advocate for a broader application of interactive tools, suggesting that any subject can be transformed by applying similar principles to make the learning process more engaging, enjoyable, and effective.</w:t>
      </w:r>
    </w:p>
    <w:p w14:paraId="202C2D03" w14:textId="6AD435D0" w:rsidR="00611CD5" w:rsidRPr="00C45C66" w:rsidRDefault="00000000" w:rsidP="00C45C66">
      <w:pPr>
        <w:pStyle w:val="Heading1"/>
        <w:spacing w:line="480" w:lineRule="auto"/>
        <w:rPr>
          <w:rFonts w:ascii="Times New Roman" w:hAnsi="Times New Roman" w:cs="Times New Roman"/>
          <w:sz w:val="24"/>
          <w:szCs w:val="24"/>
        </w:rPr>
      </w:pPr>
      <w:r w:rsidRPr="00C45C66">
        <w:rPr>
          <w:rFonts w:ascii="Times New Roman" w:hAnsi="Times New Roman" w:cs="Times New Roman"/>
          <w:sz w:val="24"/>
          <w:szCs w:val="24"/>
        </w:rPr>
        <w:t>References</w:t>
      </w:r>
    </w:p>
    <w:p w14:paraId="42AF49EC" w14:textId="77777777" w:rsidR="009774E2" w:rsidRPr="00C45C66" w:rsidRDefault="009774E2" w:rsidP="00C45C66">
      <w:pPr>
        <w:spacing w:line="480" w:lineRule="auto"/>
        <w:ind w:firstLine="720"/>
        <w:rPr>
          <w:rFonts w:ascii="Times New Roman" w:hAnsi="Times New Roman" w:cs="Times New Roman"/>
          <w:sz w:val="24"/>
          <w:szCs w:val="24"/>
        </w:rPr>
      </w:pPr>
      <w:r w:rsidRPr="00C45C66">
        <w:rPr>
          <w:rFonts w:ascii="Times New Roman" w:hAnsi="Times New Roman" w:cs="Times New Roman"/>
          <w:sz w:val="24"/>
          <w:szCs w:val="24"/>
        </w:rPr>
        <w:t>Throughout the development of the Python Programming Quiz Game, all concepts, content, and methodologies were derived from original ideas and the collective expertise of the project team. As such, no external sources were directly cited in the formulation of this report or the creation of the game itself. The game stands as an independent product of innovative thought and educational strategies aimed at enhancing the learning experience within the field of Python programming.</w:t>
      </w:r>
    </w:p>
    <w:p w14:paraId="63FC9F78" w14:textId="77777777" w:rsidR="00ED08F9" w:rsidRPr="00C45C66" w:rsidRDefault="00000000" w:rsidP="00C45C66">
      <w:pPr>
        <w:pStyle w:val="Heading1"/>
        <w:spacing w:line="480" w:lineRule="auto"/>
        <w:rPr>
          <w:rFonts w:ascii="Times New Roman" w:hAnsi="Times New Roman" w:cs="Times New Roman"/>
          <w:sz w:val="24"/>
          <w:szCs w:val="24"/>
        </w:rPr>
      </w:pPr>
      <w:r w:rsidRPr="00C45C66">
        <w:rPr>
          <w:rFonts w:ascii="Times New Roman" w:hAnsi="Times New Roman" w:cs="Times New Roman"/>
          <w:sz w:val="24"/>
          <w:szCs w:val="24"/>
        </w:rPr>
        <w:lastRenderedPageBreak/>
        <w:t>Appendix</w:t>
      </w:r>
    </w:p>
    <w:tbl>
      <w:tblPr>
        <w:tblStyle w:val="TableGrid"/>
        <w:tblW w:w="0" w:type="auto"/>
        <w:tblLook w:val="04A0" w:firstRow="1" w:lastRow="0" w:firstColumn="1" w:lastColumn="0" w:noHBand="0" w:noVBand="1"/>
      </w:tblPr>
      <w:tblGrid>
        <w:gridCol w:w="4667"/>
        <w:gridCol w:w="4683"/>
      </w:tblGrid>
      <w:tr w:rsidR="009774E2" w:rsidRPr="00C45C66" w14:paraId="0B685B43" w14:textId="77777777" w:rsidTr="009774E2">
        <w:tc>
          <w:tcPr>
            <w:tcW w:w="4788" w:type="dxa"/>
          </w:tcPr>
          <w:p w14:paraId="6A846A0A"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Week Starting</w:t>
            </w:r>
          </w:p>
        </w:tc>
        <w:tc>
          <w:tcPr>
            <w:tcW w:w="4788" w:type="dxa"/>
          </w:tcPr>
          <w:p w14:paraId="74E4DFBD"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Tasks</w:t>
            </w:r>
          </w:p>
        </w:tc>
      </w:tr>
      <w:tr w:rsidR="009774E2" w:rsidRPr="00C45C66" w14:paraId="0F2F8969" w14:textId="77777777" w:rsidTr="009774E2">
        <w:tc>
          <w:tcPr>
            <w:tcW w:w="4788" w:type="dxa"/>
          </w:tcPr>
          <w:p w14:paraId="3D81C7B9"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September 16, 2023</w:t>
            </w:r>
          </w:p>
        </w:tc>
        <w:tc>
          <w:tcPr>
            <w:tcW w:w="4788" w:type="dxa"/>
          </w:tcPr>
          <w:p w14:paraId="36D7C865"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 xml:space="preserve">Project Group </w:t>
            </w:r>
            <w:proofErr w:type="gramStart"/>
            <w:r w:rsidRPr="00C45C66">
              <w:rPr>
                <w:rFonts w:ascii="Times New Roman" w:hAnsi="Times New Roman" w:cs="Times New Roman"/>
                <w:sz w:val="24"/>
                <w:szCs w:val="24"/>
              </w:rPr>
              <w:t>Forms;</w:t>
            </w:r>
            <w:proofErr w:type="gramEnd"/>
            <w:r w:rsidRPr="00C45C66">
              <w:rPr>
                <w:rFonts w:ascii="Times New Roman" w:hAnsi="Times New Roman" w:cs="Times New Roman"/>
                <w:sz w:val="24"/>
                <w:szCs w:val="24"/>
              </w:rPr>
              <w:t xml:space="preserve"> Initial Meeting to Discuss Project Scope and Objectives</w:t>
            </w:r>
          </w:p>
        </w:tc>
      </w:tr>
      <w:tr w:rsidR="009774E2" w:rsidRPr="00C45C66" w14:paraId="2CD448DB" w14:textId="77777777" w:rsidTr="009774E2">
        <w:tc>
          <w:tcPr>
            <w:tcW w:w="4788" w:type="dxa"/>
          </w:tcPr>
          <w:p w14:paraId="2DB735E5"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September 23, 2023</w:t>
            </w:r>
          </w:p>
        </w:tc>
        <w:tc>
          <w:tcPr>
            <w:tcW w:w="4788" w:type="dxa"/>
          </w:tcPr>
          <w:p w14:paraId="689B673C"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Literature Review and Conceptual Framework Development</w:t>
            </w:r>
          </w:p>
        </w:tc>
      </w:tr>
      <w:tr w:rsidR="009774E2" w:rsidRPr="00C45C66" w14:paraId="2C78E19D" w14:textId="77777777" w:rsidTr="009774E2">
        <w:tc>
          <w:tcPr>
            <w:tcW w:w="4788" w:type="dxa"/>
          </w:tcPr>
          <w:p w14:paraId="66FBCE27"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September 30, 2023</w:t>
            </w:r>
          </w:p>
        </w:tc>
        <w:tc>
          <w:tcPr>
            <w:tcW w:w="4788" w:type="dxa"/>
          </w:tcPr>
          <w:p w14:paraId="65208AC7"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Designing the Game's Questionnaire and Scoring System</w:t>
            </w:r>
          </w:p>
        </w:tc>
      </w:tr>
      <w:tr w:rsidR="009774E2" w:rsidRPr="00C45C66" w14:paraId="6D1B46FB" w14:textId="77777777" w:rsidTr="009774E2">
        <w:tc>
          <w:tcPr>
            <w:tcW w:w="4788" w:type="dxa"/>
          </w:tcPr>
          <w:p w14:paraId="34741E66"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October 7, 2023</w:t>
            </w:r>
          </w:p>
        </w:tc>
        <w:tc>
          <w:tcPr>
            <w:tcW w:w="4788" w:type="dxa"/>
          </w:tcPr>
          <w:p w14:paraId="65BF0B24"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Development of the Game's Basic Structure in Python</w:t>
            </w:r>
          </w:p>
        </w:tc>
      </w:tr>
      <w:tr w:rsidR="009774E2" w:rsidRPr="00C45C66" w14:paraId="5BDAD198" w14:textId="77777777" w:rsidTr="009774E2">
        <w:tc>
          <w:tcPr>
            <w:tcW w:w="4788" w:type="dxa"/>
          </w:tcPr>
          <w:p w14:paraId="4A7F0265"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October 14, 2023</w:t>
            </w:r>
          </w:p>
        </w:tc>
        <w:tc>
          <w:tcPr>
            <w:tcW w:w="4788" w:type="dxa"/>
          </w:tcPr>
          <w:p w14:paraId="058BB63C"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Implementation of Core Game Functions and Logic</w:t>
            </w:r>
          </w:p>
        </w:tc>
      </w:tr>
      <w:tr w:rsidR="009774E2" w:rsidRPr="00C45C66" w14:paraId="1851AE41" w14:textId="77777777" w:rsidTr="009774E2">
        <w:tc>
          <w:tcPr>
            <w:tcW w:w="4788" w:type="dxa"/>
          </w:tcPr>
          <w:p w14:paraId="74A79E17"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October 21, 2023</w:t>
            </w:r>
          </w:p>
        </w:tc>
        <w:tc>
          <w:tcPr>
            <w:tcW w:w="4788" w:type="dxa"/>
          </w:tcPr>
          <w:p w14:paraId="5D68CB72"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Creation of the Database for Storing Questions and User Scores</w:t>
            </w:r>
          </w:p>
        </w:tc>
      </w:tr>
      <w:tr w:rsidR="009774E2" w:rsidRPr="00C45C66" w14:paraId="4B7B6ADF" w14:textId="77777777" w:rsidTr="009774E2">
        <w:tc>
          <w:tcPr>
            <w:tcW w:w="4788" w:type="dxa"/>
          </w:tcPr>
          <w:p w14:paraId="1096C54A"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October 28, 2023</w:t>
            </w:r>
          </w:p>
        </w:tc>
        <w:tc>
          <w:tcPr>
            <w:tcW w:w="4788" w:type="dxa"/>
          </w:tcPr>
          <w:p w14:paraId="031B5AEA"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Testing the Game with Sample Data; Debugging and Refinement</w:t>
            </w:r>
          </w:p>
        </w:tc>
      </w:tr>
      <w:tr w:rsidR="009774E2" w:rsidRPr="00C45C66" w14:paraId="409954E4" w14:textId="77777777" w:rsidTr="009774E2">
        <w:tc>
          <w:tcPr>
            <w:tcW w:w="4788" w:type="dxa"/>
          </w:tcPr>
          <w:p w14:paraId="58BFB8C4"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November 4, 2023</w:t>
            </w:r>
          </w:p>
        </w:tc>
        <w:tc>
          <w:tcPr>
            <w:tcW w:w="4788" w:type="dxa"/>
          </w:tcPr>
          <w:p w14:paraId="4E201A2F"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User Interface Design and User Experience Enhancements</w:t>
            </w:r>
          </w:p>
        </w:tc>
      </w:tr>
      <w:tr w:rsidR="009774E2" w:rsidRPr="00C45C66" w14:paraId="26E448B3" w14:textId="77777777" w:rsidTr="009774E2">
        <w:tc>
          <w:tcPr>
            <w:tcW w:w="4788" w:type="dxa"/>
          </w:tcPr>
          <w:p w14:paraId="555A842C"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lastRenderedPageBreak/>
              <w:t>November 11, 2023</w:t>
            </w:r>
          </w:p>
        </w:tc>
        <w:tc>
          <w:tcPr>
            <w:tcW w:w="4788" w:type="dxa"/>
          </w:tcPr>
          <w:p w14:paraId="0C8D618E"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Beta Testing with a Select Group; Gathering Feedback</w:t>
            </w:r>
          </w:p>
        </w:tc>
      </w:tr>
      <w:tr w:rsidR="009774E2" w:rsidRPr="00C45C66" w14:paraId="35CC60ED" w14:textId="77777777" w:rsidTr="009774E2">
        <w:tc>
          <w:tcPr>
            <w:tcW w:w="4788" w:type="dxa"/>
          </w:tcPr>
          <w:p w14:paraId="1EC5B2C7"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November 18, 2023</w:t>
            </w:r>
          </w:p>
        </w:tc>
        <w:tc>
          <w:tcPr>
            <w:tcW w:w="4788" w:type="dxa"/>
          </w:tcPr>
          <w:p w14:paraId="2168352A"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Final Revisions and Adjustments Based on Beta Test</w:t>
            </w:r>
          </w:p>
        </w:tc>
      </w:tr>
      <w:tr w:rsidR="009774E2" w:rsidRPr="00C45C66" w14:paraId="01F8241A" w14:textId="77777777" w:rsidTr="009774E2">
        <w:tc>
          <w:tcPr>
            <w:tcW w:w="4788" w:type="dxa"/>
          </w:tcPr>
          <w:p w14:paraId="7CAF47AD"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November 25, 2023</w:t>
            </w:r>
          </w:p>
        </w:tc>
        <w:tc>
          <w:tcPr>
            <w:tcW w:w="4788" w:type="dxa"/>
          </w:tcPr>
          <w:p w14:paraId="6B5DA10B" w14:textId="55921628"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Preparation of Documentation</w:t>
            </w:r>
          </w:p>
        </w:tc>
      </w:tr>
      <w:tr w:rsidR="009774E2" w:rsidRPr="00C45C66" w14:paraId="386906ED" w14:textId="77777777" w:rsidTr="009774E2">
        <w:tc>
          <w:tcPr>
            <w:tcW w:w="4788" w:type="dxa"/>
          </w:tcPr>
          <w:p w14:paraId="278DABB9"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December 2, 2023</w:t>
            </w:r>
          </w:p>
        </w:tc>
        <w:tc>
          <w:tcPr>
            <w:tcW w:w="4788" w:type="dxa"/>
          </w:tcPr>
          <w:p w14:paraId="0101AD7B"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Project Review and Final Testing</w:t>
            </w:r>
          </w:p>
        </w:tc>
      </w:tr>
      <w:tr w:rsidR="009774E2" w:rsidRPr="00C45C66" w14:paraId="6AC22772" w14:textId="77777777" w:rsidTr="009774E2">
        <w:tc>
          <w:tcPr>
            <w:tcW w:w="4788" w:type="dxa"/>
          </w:tcPr>
          <w:p w14:paraId="303B7144"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December 9, 2023</w:t>
            </w:r>
          </w:p>
        </w:tc>
        <w:tc>
          <w:tcPr>
            <w:tcW w:w="4788" w:type="dxa"/>
          </w:tcPr>
          <w:p w14:paraId="7375015C"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Finalizing the Report and Preparing for Submission</w:t>
            </w:r>
          </w:p>
        </w:tc>
      </w:tr>
      <w:tr w:rsidR="009774E2" w:rsidRPr="00C45C66" w14:paraId="144C6EF5" w14:textId="77777777" w:rsidTr="009774E2">
        <w:tc>
          <w:tcPr>
            <w:tcW w:w="4788" w:type="dxa"/>
          </w:tcPr>
          <w:p w14:paraId="35703860"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December 15, 2023</w:t>
            </w:r>
          </w:p>
        </w:tc>
        <w:tc>
          <w:tcPr>
            <w:tcW w:w="4788" w:type="dxa"/>
          </w:tcPr>
          <w:p w14:paraId="2D2F8D4C" w14:textId="77777777" w:rsidR="009774E2" w:rsidRPr="00C45C66" w:rsidRDefault="009774E2" w:rsidP="00C45C66">
            <w:pPr>
              <w:spacing w:after="240" w:line="480" w:lineRule="auto"/>
              <w:rPr>
                <w:rFonts w:ascii="Times New Roman" w:hAnsi="Times New Roman" w:cs="Times New Roman"/>
                <w:sz w:val="24"/>
                <w:szCs w:val="24"/>
              </w:rPr>
            </w:pPr>
            <w:r w:rsidRPr="00C45C66">
              <w:rPr>
                <w:rFonts w:ascii="Times New Roman" w:hAnsi="Times New Roman" w:cs="Times New Roman"/>
                <w:sz w:val="24"/>
                <w:szCs w:val="24"/>
              </w:rPr>
              <w:t>Final Project Paper Submission</w:t>
            </w:r>
          </w:p>
        </w:tc>
      </w:tr>
    </w:tbl>
    <w:p w14:paraId="6D7E9F06" w14:textId="57EE42C5" w:rsidR="00ED08F9" w:rsidRPr="00C45C66" w:rsidRDefault="00ED08F9" w:rsidP="00C45C66">
      <w:pPr>
        <w:spacing w:after="240" w:line="480" w:lineRule="auto"/>
        <w:rPr>
          <w:rFonts w:ascii="Times New Roman" w:hAnsi="Times New Roman" w:cs="Times New Roman"/>
          <w:sz w:val="24"/>
          <w:szCs w:val="24"/>
        </w:rPr>
      </w:pPr>
    </w:p>
    <w:sectPr w:rsidR="00ED08F9" w:rsidRPr="00C45C66" w:rsidSect="0039274E">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D3957" w14:textId="77777777" w:rsidR="0039274E" w:rsidRDefault="0039274E" w:rsidP="00627F10">
      <w:pPr>
        <w:spacing w:after="0" w:line="240" w:lineRule="auto"/>
      </w:pPr>
      <w:r>
        <w:separator/>
      </w:r>
    </w:p>
  </w:endnote>
  <w:endnote w:type="continuationSeparator" w:id="0">
    <w:p w14:paraId="4B3EC2B9" w14:textId="77777777" w:rsidR="0039274E" w:rsidRDefault="0039274E" w:rsidP="00627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64363405"/>
      <w:docPartObj>
        <w:docPartGallery w:val="Page Numbers (Bottom of Page)"/>
        <w:docPartUnique/>
      </w:docPartObj>
    </w:sdtPr>
    <w:sdtContent>
      <w:p w14:paraId="6A8C7ABF" w14:textId="0B651D97" w:rsidR="00627F10" w:rsidRDefault="00627F10" w:rsidP="00B84E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27D7BE" w14:textId="77777777" w:rsidR="00627F10" w:rsidRDefault="00627F10" w:rsidP="00627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3367401"/>
      <w:docPartObj>
        <w:docPartGallery w:val="Page Numbers (Bottom of Page)"/>
        <w:docPartUnique/>
      </w:docPartObj>
    </w:sdtPr>
    <w:sdtContent>
      <w:p w14:paraId="76E4717C" w14:textId="19597E41" w:rsidR="00627F10" w:rsidRDefault="00627F10" w:rsidP="00B84E1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EC5D761" w14:textId="77777777" w:rsidR="00627F10" w:rsidRDefault="00627F10" w:rsidP="00627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57BE9" w14:textId="77777777" w:rsidR="0039274E" w:rsidRDefault="0039274E" w:rsidP="00627F10">
      <w:pPr>
        <w:spacing w:after="0" w:line="240" w:lineRule="auto"/>
      </w:pPr>
      <w:r>
        <w:separator/>
      </w:r>
    </w:p>
  </w:footnote>
  <w:footnote w:type="continuationSeparator" w:id="0">
    <w:p w14:paraId="6D07ED58" w14:textId="77777777" w:rsidR="0039274E" w:rsidRDefault="0039274E" w:rsidP="00627F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F373ABA"/>
    <w:multiLevelType w:val="hybridMultilevel"/>
    <w:tmpl w:val="5EFE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C51B0C"/>
    <w:multiLevelType w:val="hybridMultilevel"/>
    <w:tmpl w:val="9A44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1843680">
    <w:abstractNumId w:val="8"/>
  </w:num>
  <w:num w:numId="2" w16cid:durableId="1230266765">
    <w:abstractNumId w:val="6"/>
  </w:num>
  <w:num w:numId="3" w16cid:durableId="552348681">
    <w:abstractNumId w:val="5"/>
  </w:num>
  <w:num w:numId="4" w16cid:durableId="2143375584">
    <w:abstractNumId w:val="4"/>
  </w:num>
  <w:num w:numId="5" w16cid:durableId="1764833195">
    <w:abstractNumId w:val="7"/>
  </w:num>
  <w:num w:numId="6" w16cid:durableId="2016230274">
    <w:abstractNumId w:val="3"/>
  </w:num>
  <w:num w:numId="7" w16cid:durableId="1677070530">
    <w:abstractNumId w:val="2"/>
  </w:num>
  <w:num w:numId="8" w16cid:durableId="986129492">
    <w:abstractNumId w:val="1"/>
  </w:num>
  <w:num w:numId="9" w16cid:durableId="1313950412">
    <w:abstractNumId w:val="0"/>
  </w:num>
  <w:num w:numId="10" w16cid:durableId="1958022188">
    <w:abstractNumId w:val="9"/>
  </w:num>
  <w:num w:numId="11" w16cid:durableId="1301744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7217"/>
    <w:rsid w:val="0015074B"/>
    <w:rsid w:val="001C604A"/>
    <w:rsid w:val="00292B35"/>
    <w:rsid w:val="0029639D"/>
    <w:rsid w:val="00326F90"/>
    <w:rsid w:val="0039274E"/>
    <w:rsid w:val="00551F4F"/>
    <w:rsid w:val="00611CD5"/>
    <w:rsid w:val="00627F10"/>
    <w:rsid w:val="00810631"/>
    <w:rsid w:val="008807D5"/>
    <w:rsid w:val="008E0FD1"/>
    <w:rsid w:val="009774E2"/>
    <w:rsid w:val="00AA1D8D"/>
    <w:rsid w:val="00B33B83"/>
    <w:rsid w:val="00B47730"/>
    <w:rsid w:val="00C45C66"/>
    <w:rsid w:val="00CB0664"/>
    <w:rsid w:val="00ED08F9"/>
    <w:rsid w:val="00F6358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757F9C"/>
  <w14:defaultImageDpi w14:val="300"/>
  <w15:docId w15:val="{755C8E13-287C-9246-9FD0-EF9986BB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627F10"/>
  </w:style>
  <w:style w:type="character" w:styleId="LineNumber">
    <w:name w:val="line number"/>
    <w:basedOn w:val="DefaultParagraphFont"/>
    <w:uiPriority w:val="99"/>
    <w:semiHidden/>
    <w:unhideWhenUsed/>
    <w:rsid w:val="00627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0065">
      <w:bodyDiv w:val="1"/>
      <w:marLeft w:val="0"/>
      <w:marRight w:val="0"/>
      <w:marTop w:val="0"/>
      <w:marBottom w:val="0"/>
      <w:divBdr>
        <w:top w:val="none" w:sz="0" w:space="0" w:color="auto"/>
        <w:left w:val="none" w:sz="0" w:space="0" w:color="auto"/>
        <w:bottom w:val="none" w:sz="0" w:space="0" w:color="auto"/>
        <w:right w:val="none" w:sz="0" w:space="0" w:color="auto"/>
      </w:divBdr>
    </w:div>
    <w:div w:id="1880436522">
      <w:bodyDiv w:val="1"/>
      <w:marLeft w:val="0"/>
      <w:marRight w:val="0"/>
      <w:marTop w:val="0"/>
      <w:marBottom w:val="0"/>
      <w:divBdr>
        <w:top w:val="none" w:sz="0" w:space="0" w:color="auto"/>
        <w:left w:val="none" w:sz="0" w:space="0" w:color="auto"/>
        <w:bottom w:val="none" w:sz="0" w:space="0" w:color="auto"/>
        <w:right w:val="none" w:sz="0" w:space="0" w:color="auto"/>
      </w:divBdr>
    </w:div>
    <w:div w:id="2120100637">
      <w:bodyDiv w:val="1"/>
      <w:marLeft w:val="0"/>
      <w:marRight w:val="0"/>
      <w:marTop w:val="0"/>
      <w:marBottom w:val="0"/>
      <w:divBdr>
        <w:top w:val="none" w:sz="0" w:space="0" w:color="auto"/>
        <w:left w:val="none" w:sz="0" w:space="0" w:color="auto"/>
        <w:bottom w:val="none" w:sz="0" w:space="0" w:color="auto"/>
        <w:right w:val="none" w:sz="0" w:space="0" w:color="auto"/>
      </w:divBdr>
      <w:divsChild>
        <w:div w:id="346368432">
          <w:marLeft w:val="0"/>
          <w:marRight w:val="0"/>
          <w:marTop w:val="0"/>
          <w:marBottom w:val="0"/>
          <w:divBdr>
            <w:top w:val="single" w:sz="2" w:space="0" w:color="D9D9E3"/>
            <w:left w:val="single" w:sz="2" w:space="0" w:color="D9D9E3"/>
            <w:bottom w:val="single" w:sz="2" w:space="0" w:color="D9D9E3"/>
            <w:right w:val="single" w:sz="2" w:space="0" w:color="D9D9E3"/>
          </w:divBdr>
          <w:divsChild>
            <w:div w:id="128401626">
              <w:marLeft w:val="0"/>
              <w:marRight w:val="0"/>
              <w:marTop w:val="0"/>
              <w:marBottom w:val="0"/>
              <w:divBdr>
                <w:top w:val="single" w:sz="2" w:space="0" w:color="D9D9E3"/>
                <w:left w:val="single" w:sz="2" w:space="0" w:color="D9D9E3"/>
                <w:bottom w:val="single" w:sz="2" w:space="0" w:color="D9D9E3"/>
                <w:right w:val="single" w:sz="2" w:space="0" w:color="D9D9E3"/>
              </w:divBdr>
              <w:divsChild>
                <w:div w:id="1720934951">
                  <w:marLeft w:val="0"/>
                  <w:marRight w:val="0"/>
                  <w:marTop w:val="0"/>
                  <w:marBottom w:val="0"/>
                  <w:divBdr>
                    <w:top w:val="single" w:sz="2" w:space="0" w:color="D9D9E3"/>
                    <w:left w:val="single" w:sz="2" w:space="0" w:color="D9D9E3"/>
                    <w:bottom w:val="single" w:sz="2" w:space="0" w:color="D9D9E3"/>
                    <w:right w:val="single" w:sz="2" w:space="0" w:color="D9D9E3"/>
                  </w:divBdr>
                  <w:divsChild>
                    <w:div w:id="1069962362">
                      <w:marLeft w:val="0"/>
                      <w:marRight w:val="0"/>
                      <w:marTop w:val="0"/>
                      <w:marBottom w:val="0"/>
                      <w:divBdr>
                        <w:top w:val="single" w:sz="2" w:space="0" w:color="D9D9E3"/>
                        <w:left w:val="single" w:sz="2" w:space="0" w:color="D9D9E3"/>
                        <w:bottom w:val="single" w:sz="2" w:space="0" w:color="D9D9E3"/>
                        <w:right w:val="single" w:sz="2" w:space="0" w:color="D9D9E3"/>
                      </w:divBdr>
                      <w:divsChild>
                        <w:div w:id="1227959537">
                          <w:marLeft w:val="0"/>
                          <w:marRight w:val="0"/>
                          <w:marTop w:val="0"/>
                          <w:marBottom w:val="0"/>
                          <w:divBdr>
                            <w:top w:val="single" w:sz="2" w:space="0" w:color="D9D9E3"/>
                            <w:left w:val="single" w:sz="2" w:space="0" w:color="D9D9E3"/>
                            <w:bottom w:val="single" w:sz="2" w:space="0" w:color="D9D9E3"/>
                            <w:right w:val="single" w:sz="2" w:space="0" w:color="D9D9E3"/>
                          </w:divBdr>
                          <w:divsChild>
                            <w:div w:id="1379937128">
                              <w:marLeft w:val="0"/>
                              <w:marRight w:val="0"/>
                              <w:marTop w:val="100"/>
                              <w:marBottom w:val="100"/>
                              <w:divBdr>
                                <w:top w:val="single" w:sz="2" w:space="0" w:color="D9D9E3"/>
                                <w:left w:val="single" w:sz="2" w:space="0" w:color="D9D9E3"/>
                                <w:bottom w:val="single" w:sz="2" w:space="0" w:color="D9D9E3"/>
                                <w:right w:val="single" w:sz="2" w:space="0" w:color="D9D9E3"/>
                              </w:divBdr>
                              <w:divsChild>
                                <w:div w:id="61146641">
                                  <w:marLeft w:val="0"/>
                                  <w:marRight w:val="0"/>
                                  <w:marTop w:val="0"/>
                                  <w:marBottom w:val="0"/>
                                  <w:divBdr>
                                    <w:top w:val="none" w:sz="0" w:space="0" w:color="auto"/>
                                    <w:left w:val="none" w:sz="0" w:space="0" w:color="auto"/>
                                    <w:bottom w:val="none" w:sz="0" w:space="0" w:color="auto"/>
                                    <w:right w:val="none" w:sz="0" w:space="0" w:color="auto"/>
                                  </w:divBdr>
                                  <w:divsChild>
                                    <w:div w:id="449667923">
                                      <w:marLeft w:val="0"/>
                                      <w:marRight w:val="0"/>
                                      <w:marTop w:val="0"/>
                                      <w:marBottom w:val="0"/>
                                      <w:divBdr>
                                        <w:top w:val="single" w:sz="2" w:space="0" w:color="D9D9E3"/>
                                        <w:left w:val="single" w:sz="2" w:space="0" w:color="D9D9E3"/>
                                        <w:bottom w:val="single" w:sz="2" w:space="0" w:color="D9D9E3"/>
                                        <w:right w:val="single" w:sz="2" w:space="0" w:color="D9D9E3"/>
                                      </w:divBdr>
                                      <w:divsChild>
                                        <w:div w:id="1452091659">
                                          <w:marLeft w:val="0"/>
                                          <w:marRight w:val="0"/>
                                          <w:marTop w:val="0"/>
                                          <w:marBottom w:val="0"/>
                                          <w:divBdr>
                                            <w:top w:val="single" w:sz="2" w:space="0" w:color="D9D9E3"/>
                                            <w:left w:val="single" w:sz="2" w:space="0" w:color="D9D9E3"/>
                                            <w:bottom w:val="single" w:sz="2" w:space="0" w:color="D9D9E3"/>
                                            <w:right w:val="single" w:sz="2" w:space="0" w:color="D9D9E3"/>
                                          </w:divBdr>
                                          <w:divsChild>
                                            <w:div w:id="373585146">
                                              <w:marLeft w:val="0"/>
                                              <w:marRight w:val="0"/>
                                              <w:marTop w:val="0"/>
                                              <w:marBottom w:val="0"/>
                                              <w:divBdr>
                                                <w:top w:val="single" w:sz="2" w:space="0" w:color="D9D9E3"/>
                                                <w:left w:val="single" w:sz="2" w:space="0" w:color="D9D9E3"/>
                                                <w:bottom w:val="single" w:sz="2" w:space="0" w:color="D9D9E3"/>
                                                <w:right w:val="single" w:sz="2" w:space="0" w:color="D9D9E3"/>
                                              </w:divBdr>
                                              <w:divsChild>
                                                <w:div w:id="685179538">
                                                  <w:marLeft w:val="0"/>
                                                  <w:marRight w:val="0"/>
                                                  <w:marTop w:val="0"/>
                                                  <w:marBottom w:val="0"/>
                                                  <w:divBdr>
                                                    <w:top w:val="single" w:sz="2" w:space="0" w:color="D9D9E3"/>
                                                    <w:left w:val="single" w:sz="2" w:space="0" w:color="D9D9E3"/>
                                                    <w:bottom w:val="single" w:sz="2" w:space="0" w:color="D9D9E3"/>
                                                    <w:right w:val="single" w:sz="2" w:space="0" w:color="D9D9E3"/>
                                                  </w:divBdr>
                                                  <w:divsChild>
                                                    <w:div w:id="1275674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72052240">
          <w:marLeft w:val="0"/>
          <w:marRight w:val="0"/>
          <w:marTop w:val="0"/>
          <w:marBottom w:val="0"/>
          <w:divBdr>
            <w:top w:val="none" w:sz="0" w:space="0" w:color="auto"/>
            <w:left w:val="none" w:sz="0" w:space="0" w:color="auto"/>
            <w:bottom w:val="none" w:sz="0" w:space="0" w:color="auto"/>
            <w:right w:val="none" w:sz="0" w:space="0" w:color="auto"/>
          </w:divBdr>
          <w:divsChild>
            <w:div w:id="2026320135">
              <w:marLeft w:val="0"/>
              <w:marRight w:val="0"/>
              <w:marTop w:val="0"/>
              <w:marBottom w:val="0"/>
              <w:divBdr>
                <w:top w:val="single" w:sz="2" w:space="0" w:color="D9D9E3"/>
                <w:left w:val="single" w:sz="2" w:space="0" w:color="D9D9E3"/>
                <w:bottom w:val="single" w:sz="2" w:space="0" w:color="D9D9E3"/>
                <w:right w:val="single" w:sz="2" w:space="0" w:color="D9D9E3"/>
              </w:divBdr>
              <w:divsChild>
                <w:div w:id="1428888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13</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Avinash Rajendran</cp:lastModifiedBy>
  <cp:revision>7</cp:revision>
  <dcterms:created xsi:type="dcterms:W3CDTF">2023-12-15T03:15:00Z</dcterms:created>
  <dcterms:modified xsi:type="dcterms:W3CDTF">2023-12-15T20:38:00Z</dcterms:modified>
  <cp:category/>
</cp:coreProperties>
</file>